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54" w:rsidRPr="00FC5C54" w:rsidRDefault="00FC5C54" w:rsidP="00FC5C54">
      <w:pPr>
        <w:pStyle w:val="Title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  <w:t>Assignment 1</w:t>
      </w:r>
    </w:p>
    <w:p w:rsidR="00083267" w:rsidRPr="00C51EE9" w:rsidRDefault="00C51EE9" w:rsidP="00FC5C54">
      <w:pPr>
        <w:pStyle w:val="Title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C51EE9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Linux Commands with Explanations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ls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Lists directory contents.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Changes the current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pwd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Prints the current working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touch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Creates an empty file or updates the timestamp of an existing file.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Copies files or directories.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mv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Moves or renames files or directories.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rm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Removes files or directories.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mkdir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Creates a new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rmdir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Removes an empty directory.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lastRenderedPageBreak/>
        <w:t>chmod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Changes file or directory permissions.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chown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Changes file owner and group.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cat</w:t>
      </w:r>
      <w:proofErr w:type="gramEnd"/>
    </w:p>
    <w:p w:rsidR="00083267" w:rsidRPr="00C51EE9" w:rsidRDefault="00C51EE9" w:rsidP="00C51EE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Concatenates and displays file content.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less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Views file content one screen at a time.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head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Displays the first few lines of a file.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tail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Displays the last few lines of a file.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grep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Searches for patterns in files.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find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Searches for files in a directory hierarchy.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df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Displays disk space usage.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du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Displays file and directory disk usage.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top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Displays active processes in real-time.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lastRenderedPageBreak/>
        <w:t>ps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Reports a snapshot of current processes.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kill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Terminates a process by PID.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wget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Retrieves files from the web.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curl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Transfers data from or to a server.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nano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 simple text editor.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vim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 powerful text editor.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sudo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Executes a command as another user, usually root.</w:t>
      </w:r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apt-get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 xml:space="preserve">Handles packages for </w:t>
      </w:r>
      <w:proofErr w:type="spellStart"/>
      <w:r w:rsidRPr="00C51EE9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51EE9">
        <w:rPr>
          <w:rFonts w:ascii="Times New Roman" w:hAnsi="Times New Roman" w:cs="Times New Roman"/>
          <w:sz w:val="24"/>
          <w:szCs w:val="24"/>
        </w:rPr>
        <w:t>-based systems.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yum</w:t>
      </w:r>
      <w:proofErr w:type="gramEnd"/>
    </w:p>
    <w:p w:rsidR="00083267" w:rsidRPr="00C51EE9" w:rsidRDefault="00C51EE9" w:rsidP="00C51E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Handles packages for Red Hat-based systems.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tar</w:t>
      </w:r>
      <w:proofErr w:type="gramEnd"/>
    </w:p>
    <w:p w:rsidR="00083267" w:rsidRPr="00C51EE9" w:rsidRDefault="00C51EE9" w:rsidP="00C51EE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C51EE9">
        <w:rPr>
          <w:rFonts w:ascii="Times New Roman" w:hAnsi="Times New Roman" w:cs="Times New Roman"/>
          <w:sz w:val="24"/>
          <w:szCs w:val="24"/>
        </w:rPr>
        <w:t>Archives files.</w:t>
      </w:r>
      <w:proofErr w:type="gramEnd"/>
    </w:p>
    <w:p w:rsidR="00083267" w:rsidRPr="00C51EE9" w:rsidRDefault="00C51EE9" w:rsidP="00C51EE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51EE9">
        <w:rPr>
          <w:rFonts w:ascii="Times New Roman" w:hAnsi="Times New Roman" w:cs="Times New Roman"/>
          <w:sz w:val="32"/>
          <w:szCs w:val="32"/>
        </w:rPr>
        <w:t>zip</w:t>
      </w:r>
      <w:proofErr w:type="gramEnd"/>
    </w:p>
    <w:p w:rsidR="00083267" w:rsidRPr="00C51EE9" w:rsidRDefault="00C51EE9" w:rsidP="00C51E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EE9">
        <w:rPr>
          <w:rFonts w:ascii="Times New Roman" w:hAnsi="Times New Roman" w:cs="Times New Roman"/>
          <w:sz w:val="24"/>
          <w:szCs w:val="24"/>
        </w:rPr>
        <w:t>Compresses files into a zip archive.</w:t>
      </w:r>
    </w:p>
    <w:sectPr w:rsidR="00083267" w:rsidRPr="00C51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071D2F"/>
    <w:multiLevelType w:val="hybridMultilevel"/>
    <w:tmpl w:val="B8BC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83267"/>
    <w:rsid w:val="0015074B"/>
    <w:rsid w:val="00246CA2"/>
    <w:rsid w:val="0029639D"/>
    <w:rsid w:val="00326F90"/>
    <w:rsid w:val="007170AB"/>
    <w:rsid w:val="00AA1D8D"/>
    <w:rsid w:val="00B47730"/>
    <w:rsid w:val="00C51EE9"/>
    <w:rsid w:val="00CB0664"/>
    <w:rsid w:val="00EF77B4"/>
    <w:rsid w:val="00FC5C5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2024-06-11T12:18:00Z</dcterms:modified>
  <cp:category/>
</cp:coreProperties>
</file>